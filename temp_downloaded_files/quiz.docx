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MCQs:</w:t>
      </w:r>
    </w:p>
    <w:p>
      <w:r>
        <w:t>1. What does Eucalyptus stand for?</w:t>
      </w:r>
    </w:p>
    <w:p>
      <w:r>
        <w:t>a) Elastic Utility Computing Architecture for Linking Your Programs To Useful Systems</w:t>
      </w:r>
    </w:p>
    <w:p>
      <w:r>
        <w:t>b) Elastic Utility Computing Architecture for Linux-based Systems</w:t>
      </w:r>
    </w:p>
    <w:p>
      <w:r>
        <w:t>c) Elastic Utility Computing Architecture for Linux and Windows Systems</w:t>
      </w:r>
    </w:p>
    <w:p>
      <w:r>
        <w:t>d) Elastic Utility Computing Architecture for Linking Your Programs</w:t>
      </w:r>
    </w:p>
    <w:p/>
    <w:p>
      <w:r>
        <w:t>2. Which mode of Eucalyptus provides VM network isolation?</w:t>
      </w:r>
    </w:p>
    <w:p>
      <w:r>
        <w:t>a) Managed Mode</w:t>
      </w:r>
    </w:p>
    <w:p>
      <w:r>
        <w:t>b) Managed (No VLAN) Node</w:t>
      </w:r>
    </w:p>
    <w:p>
      <w:r>
        <w:t>c) System Mode</w:t>
      </w:r>
    </w:p>
    <w:p>
      <w:r>
        <w:t>d) Static Mode</w:t>
      </w:r>
    </w:p>
    <w:p/>
    <w:p>
      <w:r>
        <w:t>3. What is the purpose of Eucalyptus Cloud Controller?</w:t>
      </w:r>
    </w:p>
    <w:p>
      <w:r>
        <w:t>a) Managing high performance computing</w:t>
      </w:r>
    </w:p>
    <w:p>
      <w:r>
        <w:t>b) Providing front-end interface for the ecosystem</w:t>
      </w:r>
    </w:p>
    <w:p>
      <w:r>
        <w:t>c) Managing the life cycle of instances</w:t>
      </w:r>
    </w:p>
    <w:p>
      <w:r>
        <w:t>d) Storing machine images and snapshots</w:t>
      </w:r>
    </w:p>
    <w:p/>
    <w:p>
      <w:r>
        <w:t>Fill in the Blanks:</w:t>
      </w:r>
    </w:p>
    <w:p>
      <w:r>
        <w:t>1. Eucalyptus provides a platform for creating and managing cloud __________.</w:t>
      </w:r>
    </w:p>
    <w:p>
      <w:r>
        <w:t>2. Eucalyptus is compatible with Amazon Web Services, specifically __________ and __________.</w:t>
      </w:r>
    </w:p>
    <w:p>
      <w:r>
        <w:t>3. The Eucalyptus architecture consists of Cluster Controller, Cloud Controller, Node Controller, and __________.</w:t>
      </w:r>
    </w:p>
    <w:p/>
    <w:p>
      <w:r>
        <w:t>Short Answer:</w:t>
      </w:r>
    </w:p>
    <w:p>
      <w:r>
        <w:t>1. What are the three modes of networking in Eucalyptus?</w:t>
      </w:r>
    </w:p>
    <w:p>
      <w:r>
        <w:t>2. What is the role of the Walrus Storage Controller in Eucalyptus?</w:t>
      </w:r>
    </w:p>
    <w:p>
      <w:r>
        <w:t>3. How does Eucalyptus ensure security in Managed Mode?</w:t>
      </w:r>
    </w:p>
    <w:p/>
    <w:p>
      <w:r>
        <w:t>Long Question:</w:t>
      </w:r>
    </w:p>
    <w:p>
      <w:r>
        <w:t>Explain the advantages of using Eucalyptus Cloud for organizations.</w:t>
      </w:r>
    </w:p>
    <w:p/>
    <w:p>
      <w:r>
        <w:t>Answers:</w:t>
      </w:r>
    </w:p>
    <w:p>
      <w:r>
        <w:t>MCQs:</w:t>
      </w:r>
    </w:p>
    <w:p>
      <w:r>
        <w:t>1. a) Elastic Utility Computing Architecture for Linking Your Programs To Useful Systems</w:t>
      </w:r>
    </w:p>
    <w:p>
      <w:r>
        <w:t>2. a) Managed Mode</w:t>
      </w:r>
    </w:p>
    <w:p>
      <w:r>
        <w:t>3. b) Providing front-end interface for the ecosystem</w:t>
      </w:r>
    </w:p>
    <w:p/>
    <w:p>
      <w:r>
        <w:t>Fill in the Blanks:</w:t>
      </w:r>
    </w:p>
    <w:p>
      <w:r>
        <w:t>1. infrastructure</w:t>
      </w:r>
    </w:p>
    <w:p>
      <w:r>
        <w:t>2. Amazon EC2, Amazon S3</w:t>
      </w:r>
    </w:p>
    <w:p>
      <w:r>
        <w:t>3. Storage Controller (SC)</w:t>
      </w:r>
    </w:p>
    <w:p/>
    <w:p>
      <w:r>
        <w:t>Short Answer:</w:t>
      </w:r>
    </w:p>
    <w:p>
      <w:r>
        <w:t>1. The three modes of networking in Eucalyptus are Static mode, System mode, and Managed mode.</w:t>
      </w:r>
    </w:p>
    <w:p>
      <w:r>
        <w:t>2. The Walrus Storage Controller in Eucalyptus is responsible for storing machine images and snapshots.</w:t>
      </w:r>
    </w:p>
    <w:p>
      <w:r>
        <w:t>3. In Managed Mode, security groups are assigned IP addresses and ingress rules are applied to restrict access, ensuring security.</w:t>
      </w:r>
    </w:p>
    <w:p/>
    <w:p>
      <w:r>
        <w:t>Long Question:</w:t>
      </w:r>
    </w:p>
    <w:p>
      <w:r>
        <w:t>The advantages of using Eucalyptus Cloud for organizations include:</w:t>
      </w:r>
    </w:p>
    <w:p>
      <w:r>
        <w:t>1. It can be utilized for both private and public clouds.</w:t>
      </w:r>
    </w:p>
    <w:p>
      <w:r>
        <w:t>2. Examples of Amazon or Eucalyptus machine images can be run on both clouds.</w:t>
      </w:r>
    </w:p>
    <w:p>
      <w:r>
        <w:t>3. Its API is similar to all Amazon Web Services, making it easy to integrate with existing systems.</w:t>
      </w:r>
    </w:p>
    <w:p>
      <w:r>
        <w:t>4. It can be used with DevOps tools like Chef and Puppet for efficient management and deployment.</w:t>
      </w:r>
    </w:p>
    <w:p>
      <w:r>
        <w:t>5. It has the potential to be an alternative to other cloud platforms like OpenStack and CloudStack.</w:t>
      </w:r>
    </w:p>
    <w:p>
      <w:r>
        <w:t>6. It allows organizations to create hybrid clouds, combining private and public cloud resources.</w:t>
      </w:r>
    </w:p>
    <w:p>
      <w:r>
        <w:t>7. It enables organizations to extend their services to other organizations by delivering their own data centers into a private cloud.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